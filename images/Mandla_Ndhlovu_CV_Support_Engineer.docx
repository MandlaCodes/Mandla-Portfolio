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Mandla Ndhlovu</w:t>
      </w:r>
    </w:p>
    <w:p>
      <w:r>
        <w:t>Junior Cloud Engineer | Web Developer | DevOps-In-Training</w:t>
        <w:br/>
        <w:t>Johannesburg, South Africa | Open to Remote Work</w:t>
        <w:br/>
        <w:t>📧 your.email@example.com | 📞 +27 xxx xxx xxxx</w:t>
        <w:br/>
        <w:t>🔗 GitHub: github.com/yourprofile | 🔗 LinkedIn: linkedin.com/in/yourprofile</w:t>
      </w:r>
    </w:p>
    <w:p>
      <w:pPr>
        <w:pStyle w:val="Heading1"/>
      </w:pPr>
      <w:r>
        <w:t>Profile Summary</w:t>
      </w:r>
    </w:p>
    <w:p>
      <w:r>
        <w:t>Resourceful and fast-learning junior cloud engineer with hands-on experience deploying full-stack applications using AWS (EC2, S3, RDS), troubleshooting infrastructure issues, and supporting web systems under real-world constraints. Strong foundational knowledge of cloud architecture, networking, and security, paired with exceptional communication and customer-focused problem-solving skills. Actively learning SQL, Terraform, and CI/CD pipelines. Eager to support enterprise clients and contribute to global support operations in a fast-paced, mission-critical environment.</w:t>
      </w:r>
    </w:p>
    <w:p>
      <w:pPr>
        <w:pStyle w:val="Heading1"/>
      </w:pPr>
      <w:r>
        <w:t>Core Skills</w:t>
      </w:r>
    </w:p>
    <w:p>
      <w:r>
        <w:t>- Cloud Platforms: AWS EC2, S3, RDS, Route 53, CloudFront</w:t>
        <w:br/>
        <w:t>- Troubleshooting: SSH, system logs, NGINX, DNS, HTTP, firewalls</w:t>
        <w:br/>
        <w:t>- Languages &amp; Tools: Python, Bash, JavaScript, SQL (basic), Git</w:t>
        <w:br/>
        <w:t>- DevOps Concepts: Infrastructure as Code (Terraform), Docker (basic), CI/CD (GitHub Actions)</w:t>
        <w:br/>
        <w:t>- Soft Skills: Clear communication, empathy, active listening, analytical thinking</w:t>
        <w:br/>
        <w:t>- Systems: Ubuntu/Linux, VS Code, GitHub, Postman</w:t>
      </w:r>
    </w:p>
    <w:p>
      <w:pPr>
        <w:pStyle w:val="Heading1"/>
      </w:pPr>
      <w:r>
        <w:t>Project Experience</w:t>
      </w:r>
    </w:p>
    <w:p>
      <w:pPr>
        <w:pStyle w:val="ListBullet"/>
      </w:pPr>
      <w:r>
        <w:t>Full-Stack Web App Deployment – Solo Project</w:t>
        <w:br/>
        <w:t>Jan 2025 – Present</w:t>
      </w:r>
    </w:p>
    <w:p>
      <w:r>
        <w:t>- Deployed a Django + React web application with an RDS MySQL backend, EC2 backend, and static frontend on S3.</w:t>
        <w:br/>
        <w:t>- Used NGINX as a reverse proxy, configured HTTPS via SSL, and custom domains via Route 53.</w:t>
        <w:br/>
        <w:t>- Troubleshot permissions (IAM, S3 CORS), network issues (security groups, firewall), and DNS resolution.</w:t>
        <w:br/>
        <w:t>- Wrote setup scripts, documented errors/fixes, and ensured high availability.</w:t>
      </w:r>
    </w:p>
    <w:p>
      <w:pPr>
        <w:pStyle w:val="ListBullet"/>
      </w:pPr>
      <w:r>
        <w:t>Cloud Monitoring &amp; Logging Setup – Personal Lab</w:t>
        <w:br/>
        <w:t>May 2025</w:t>
      </w:r>
    </w:p>
    <w:p>
      <w:r>
        <w:t>- Set up CloudWatch for an EC2-hosted app with custom dashboards and basic alarms.</w:t>
        <w:br/>
        <w:t>- Used logs to diagnose an issue with app crashes on memory exhaustion.</w:t>
        <w:br/>
        <w:t>- Applied root cause analysis and implemented auto-scaling as a preventative measure.</w:t>
      </w:r>
    </w:p>
    <w:p>
      <w:pPr>
        <w:pStyle w:val="Heading1"/>
      </w:pPr>
      <w:r>
        <w:t>Education &amp; Certifications</w:t>
      </w:r>
    </w:p>
    <w:p>
      <w:r>
        <w:t>- Meta Front-End Developer Certificate – Coursera | 2025</w:t>
        <w:br/>
        <w:t>- Meta Back-End Developer Certificate – Coursera | 2025</w:t>
        <w:br/>
        <w:t>- Currently preparing for: AWS Cloud Practitioner and Solutions Architect Associate</w:t>
      </w:r>
    </w:p>
    <w:p>
      <w:pPr>
        <w:pStyle w:val="Heading1"/>
      </w:pPr>
      <w:r>
        <w:t>Key Achievements</w:t>
      </w:r>
    </w:p>
    <w:p>
      <w:r>
        <w:t>- Built and deployed multiple cloud-based applications without formal team support</w:t>
        <w:br/>
        <w:t>- Consistently study 12+ hours/day to accelerate cloud expertise</w:t>
        <w:br/>
        <w:t>- Resolved dozens of technical issues through hands-on debugging and user feedback</w:t>
        <w:br/>
        <w:t>- Self-taught and operationally capable in infrastructure tasks typically handled by entry-level support engineers</w:t>
      </w:r>
    </w:p>
    <w:p>
      <w:pPr>
        <w:pStyle w:val="Heading1"/>
      </w:pPr>
      <w:r>
        <w:t>Technical Environment</w:t>
      </w:r>
    </w:p>
    <w:p>
      <w:r>
        <w:t>AWS: EC2, S3, RDS, Route 53, IAM, CloudWatch, CloudFront</w:t>
        <w:br/>
        <w:t>Languages: Python, SQL (basic), JavaScript, Bash</w:t>
        <w:br/>
        <w:t>Infra: Terraform (beginner), Docker (basic), Git, Linux</w:t>
        <w:br/>
        <w:t>Tools: GitHub, Postman, VS Code, CLI</w:t>
        <w:br/>
        <w:t>Support Concepts: Root cause analysis, incident troubleshooting, log analysis</w:t>
      </w:r>
    </w:p>
    <w:p>
      <w:pPr>
        <w:pStyle w:val="Heading1"/>
      </w:pPr>
      <w:r>
        <w:t>Work Preferences</w:t>
      </w:r>
    </w:p>
    <w:p>
      <w:r>
        <w:t>- Remote-first team</w:t>
        <w:br/>
        <w:t>- Available full-time with flexible hours</w:t>
        <w:br/>
        <w:t>- Looking to grow into L2 Support or Junior Cloud Ops in the next 12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